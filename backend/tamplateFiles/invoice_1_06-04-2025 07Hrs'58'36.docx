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7D5B" w:rsidRPr="00451F70" w:rsidRDefault="00451F70" w:rsidP="00451F70">
      <w:pPr>
        <w:pStyle w:val="Heading1"/>
        <w:rPr>
          <w:rFonts w:ascii="Times New Roman" w:hAnsi="Times New Roman" w:cs="Times New Roman"/>
        </w:rPr>
      </w:pPr>
      <w:r w:rsidRPr="00451F70">
        <w:rPr>
          <w:rFonts w:ascii="Times New Roman" w:hAnsi="Times New Roman" w:cs="Times New Roman"/>
        </w:rPr>
        <w:t>INVOICE</w:t>
      </w:r>
    </w:p>
    <w:p w:rsidR="008A7FED" w:rsidRPr="00451F70" w:rsidRDefault="008A7FED" w:rsidP="008A7FED">
      <w:pPr>
        <w:jc w:val="right"/>
        <w:rPr>
          <w:rFonts w:ascii="Times New Roman" w:hAnsi="Times New Roman" w:cs="Times New Roman"/>
          <w:b/>
          <w:bCs/>
        </w:rPr>
      </w:pPr>
      <w:r w:rsidRPr="00451F70">
        <w:rPr>
          <w:rFonts w:ascii="Times New Roman" w:hAnsi="Times New Roman" w:cs="Times New Roman"/>
          <w:b/>
          <w:bCs/>
        </w:rPr>
        <w:t>INVOICE DETAILS</w:t>
      </w:r>
      <w:r>
        <w:rPr>
          <w:rFonts w:ascii="Times New Roman" w:hAnsi="Times New Roman" w:cs="Times New Roman"/>
          <w:b/>
          <w:bCs/>
        </w:rPr>
        <w:t>:</w:t>
      </w:r>
    </w:p>
    <w:p w:rsidR="008A7FED" w:rsidRDefault="008A7FED" w:rsidP="008A7FED">
      <w:pPr>
        <w:jc w:val="right"/>
        <w:rPr>
          <w:rFonts w:ascii="Times New Roman" w:hAnsi="Times New Roman" w:cs="Times New Roman"/>
        </w:rPr>
      </w:pPr>
      <w:r>
        <w:t xml:space="preserve"> Invoice No:INV-1</w:t>
      </w:r>
    </w:p>
    <w:p w:rsidR="008A7FED" w:rsidRPr="00451F70" w:rsidRDefault="008A7FED" w:rsidP="008A7FED">
      <w:pPr>
        <w:jc w:val="right"/>
        <w:rPr>
          <w:rFonts w:ascii="Times New Roman" w:hAnsi="Times New Roman" w:cs="Times New Roman"/>
        </w:rPr>
      </w:pPr>
      <w:r>
        <w:t>Invoice Date:2025-04-06</w:t>
      </w:r>
    </w:p>
    <w:p w:rsidR="00451F70" w:rsidRPr="00451F70" w:rsidRDefault="00451F70" w:rsidP="00451F70">
      <w:pPr>
        <w:rPr>
          <w:rFonts w:ascii="Times New Roman" w:hAnsi="Times New Roman" w:cs="Times New Roman"/>
        </w:rPr>
      </w:pPr>
    </w:p>
    <w:p w:rsidR="00162931" w:rsidRDefault="00451F70" w:rsidP="001629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INVOICE TO:</w:t>
      </w:r>
      <w:r>
        <w:rPr>
          <w:rFonts w:ascii="Times New Roman" w:hAnsi="Times New Roman" w:cs="Times New Roman"/>
          <w:b/>
          <w:bCs/>
        </w:rPr>
        <w:tab/>
      </w:r>
    </w:p>
    <w:p w:rsidR="00162931" w:rsidRDefault="00162931" w:rsidP="00162931">
      <w:pPr>
        <w:rPr>
          <w:rFonts w:ascii="Times New Roman" w:hAnsi="Times New Roman" w:cs="Times New Roman"/>
          <w:b/>
          <w:bCs/>
        </w:rPr>
      </w:pPr>
      <w:r>
        <w:t>Alice Johnson</w:t>
      </w:r>
    </w:p>
    <w:p w:rsidR="00162931" w:rsidRDefault="00162931" w:rsidP="00162931">
      <w:pPr>
        <w:rPr>
          <w:rFonts w:ascii="Times New Roman" w:hAnsi="Times New Roman" w:cs="Times New Roman"/>
        </w:rPr>
      </w:pPr>
      <w:r>
        <w:t>123 Maple St</w:t>
      </w:r>
    </w:p>
    <w:p w:rsidR="00451F70" w:rsidRPr="00162931" w:rsidRDefault="00162931" w:rsidP="00162931">
      <w:pPr>
        <w:rPr>
          <w:rFonts w:ascii="Times New Roman" w:hAnsi="Times New Roman" w:cs="Times New Roman"/>
        </w:rPr>
      </w:pPr>
      <w:r>
        <w:t>(555) 123-4567</w:t>
        <w:tab/>
        <w:tab/>
        <w:tab/>
        <w:tab/>
      </w:r>
    </w:p>
    <w:p w:rsidR="001607BF" w:rsidRPr="00451F70" w:rsidRDefault="001607BF" w:rsidP="00451F70">
      <w:pPr>
        <w:rPr>
          <w:rFonts w:ascii="Times New Roman" w:hAnsi="Times New Roman" w:cs="Times New Roman"/>
        </w:rPr>
      </w:pPr>
    </w:p>
    <w:tbl>
      <w:tblPr>
        <w:tblStyle w:val="GridTable4-Accent1"/>
        <w:tblW w:w="9230" w:type="dxa"/>
        <w:tblLook w:val="04A0" w:firstRow="1" w:lastRow="0" w:firstColumn="1" w:lastColumn="0" w:noHBand="0" w:noVBand="1"/>
      </w:tblPr>
      <w:tblGrid>
        <w:gridCol w:w="3033"/>
        <w:gridCol w:w="3418"/>
        <w:gridCol w:w="2779"/>
      </w:tblGrid>
      <w:tr w:rsidR="00162931" w:rsidRPr="00C10AD1" w:rsidTr="00C1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3" w:type="dxa"/>
          </w:tcPr>
          <w:p w:rsidR="00162931" w:rsidRPr="00C10AD1" w:rsidRDefault="00162931" w:rsidP="00014F48">
            <w:pPr>
              <w:spacing w:line="276" w:lineRule="auto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C10AD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418" w:type="dxa"/>
          </w:tcPr>
          <w:p w:rsidR="00162931" w:rsidRPr="00C10AD1" w:rsidRDefault="00162931" w:rsidP="00014F4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10AD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779" w:type="dxa"/>
          </w:tcPr>
          <w:p w:rsidR="00162931" w:rsidRPr="00C10AD1" w:rsidRDefault="00162931" w:rsidP="00014F4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1849B" w:themeColor="accent5" w:themeShade="BF"/>
                <w:sz w:val="28"/>
                <w:szCs w:val="28"/>
              </w:rPr>
            </w:pPr>
            <w:r w:rsidRPr="00C10AD1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</w:tr>
      <w:tr>
        <w:tc>
          <w:tcPr>
            <w:tcW w:type="dxa" w:w="3033"/>
          </w:tcPr>
          <w:p>
            <w:r>
              <w:t>Wireless Mouse</w:t>
            </w:r>
          </w:p>
        </w:tc>
        <w:tc>
          <w:tcPr>
            <w:tcW w:type="dxa" w:w="3418"/>
          </w:tcPr>
          <w:p>
            <w:r>
              <w:t>$25.90</w:t>
            </w:r>
          </w:p>
        </w:tc>
        <w:tc>
          <w:tcPr>
            <w:tcW w:type="dxa" w:w="2779"/>
          </w:tcPr>
          <w:p>
            <w:r>
              <w:t>5</w:t>
            </w:r>
          </w:p>
        </w:tc>
      </w:tr>
      <w:tr>
        <w:tc>
          <w:tcPr>
            <w:tcW w:type="dxa" w:w="3033"/>
          </w:tcPr>
          <w:p>
            <w:r>
              <w:t>Total</w:t>
            </w:r>
          </w:p>
        </w:tc>
        <w:tc>
          <w:tcPr>
            <w:tcW w:type="dxa" w:w="3418"/>
          </w:tcPr>
          <w:p>
            <w:r>
              <w:t>$129.50</w:t>
            </w:r>
          </w:p>
        </w:tc>
        <w:tc>
          <w:tcPr>
            <w:tcW w:type="dxa" w:w="2779"/>
          </w:tcPr>
          <w:p>
            <w:r/>
          </w:p>
        </w:tc>
      </w:tr>
    </w:tbl>
    <w:p w:rsidR="001607BF" w:rsidRPr="00451F70" w:rsidRDefault="001607BF">
      <w:pPr>
        <w:rPr>
          <w:rFonts w:ascii="Times New Roman" w:hAnsi="Times New Roman" w:cs="Times New Roman"/>
        </w:rPr>
      </w:pPr>
    </w:p>
    <w:sectPr w:rsidR="001607BF" w:rsidRPr="00451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0436" w:rsidRDefault="000D0436" w:rsidP="00DC2915">
      <w:pPr>
        <w:spacing w:after="0" w:line="240" w:lineRule="auto"/>
      </w:pPr>
      <w:r>
        <w:separator/>
      </w:r>
    </w:p>
  </w:endnote>
  <w:endnote w:type="continuationSeparator" w:id="0">
    <w:p w:rsidR="000D0436" w:rsidRDefault="000D0436" w:rsidP="00DC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0436" w:rsidRDefault="000D0436" w:rsidP="00DC2915">
      <w:pPr>
        <w:spacing w:after="0" w:line="240" w:lineRule="auto"/>
      </w:pPr>
      <w:r>
        <w:separator/>
      </w:r>
    </w:p>
  </w:footnote>
  <w:footnote w:type="continuationSeparator" w:id="0">
    <w:p w:rsidR="000D0436" w:rsidRDefault="000D0436" w:rsidP="00DC2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117931">
    <w:abstractNumId w:val="8"/>
  </w:num>
  <w:num w:numId="2" w16cid:durableId="591863284">
    <w:abstractNumId w:val="6"/>
  </w:num>
  <w:num w:numId="3" w16cid:durableId="2026050613">
    <w:abstractNumId w:val="5"/>
  </w:num>
  <w:num w:numId="4" w16cid:durableId="664625739">
    <w:abstractNumId w:val="4"/>
  </w:num>
  <w:num w:numId="5" w16cid:durableId="413548277">
    <w:abstractNumId w:val="7"/>
  </w:num>
  <w:num w:numId="6" w16cid:durableId="1451708787">
    <w:abstractNumId w:val="3"/>
  </w:num>
  <w:num w:numId="7" w16cid:durableId="1245069671">
    <w:abstractNumId w:val="2"/>
  </w:num>
  <w:num w:numId="8" w16cid:durableId="1337656879">
    <w:abstractNumId w:val="1"/>
  </w:num>
  <w:num w:numId="9" w16cid:durableId="171889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F48"/>
    <w:rsid w:val="00034616"/>
    <w:rsid w:val="00054B24"/>
    <w:rsid w:val="0006063C"/>
    <w:rsid w:val="000624E6"/>
    <w:rsid w:val="00095DCF"/>
    <w:rsid w:val="000D0436"/>
    <w:rsid w:val="00144C39"/>
    <w:rsid w:val="0015074B"/>
    <w:rsid w:val="001607BF"/>
    <w:rsid w:val="00162931"/>
    <w:rsid w:val="00182556"/>
    <w:rsid w:val="001A1364"/>
    <w:rsid w:val="0029639D"/>
    <w:rsid w:val="00326F90"/>
    <w:rsid w:val="00451F70"/>
    <w:rsid w:val="00453D5C"/>
    <w:rsid w:val="004C0B8E"/>
    <w:rsid w:val="005D493E"/>
    <w:rsid w:val="00637BAA"/>
    <w:rsid w:val="008914AA"/>
    <w:rsid w:val="008A7FED"/>
    <w:rsid w:val="00956441"/>
    <w:rsid w:val="00975292"/>
    <w:rsid w:val="009A64CE"/>
    <w:rsid w:val="009C1492"/>
    <w:rsid w:val="00AA1D8D"/>
    <w:rsid w:val="00AE7D5B"/>
    <w:rsid w:val="00B47730"/>
    <w:rsid w:val="00BF3C8E"/>
    <w:rsid w:val="00C03B0E"/>
    <w:rsid w:val="00C10AD1"/>
    <w:rsid w:val="00CB0664"/>
    <w:rsid w:val="00D40F31"/>
    <w:rsid w:val="00DC29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  <w15:docId w15:val="{BF4DB70A-AFB1-4287-B31D-9B8EFDB8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160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99"/>
    <w:rsid w:val="001607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8A7FED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C10A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C10AD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kudakwashe makorokoto</cp:lastModifiedBy>
  <cp:revision>10</cp:revision>
  <dcterms:created xsi:type="dcterms:W3CDTF">2013-12-23T23:15:00Z</dcterms:created>
  <dcterms:modified xsi:type="dcterms:W3CDTF">2024-10-17T20:39:00Z</dcterms:modified>
  <cp:category/>
</cp:coreProperties>
</file>