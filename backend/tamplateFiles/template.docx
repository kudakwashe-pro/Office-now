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E7D5B" w:rsidRPr="00451F70" w:rsidRDefault="00451F70" w:rsidP="00451F70">
      <w:pPr>
        <w:pStyle w:val="Heading1"/>
        <w:rPr>
          <w:rFonts w:ascii="Times New Roman" w:hAnsi="Times New Roman" w:cs="Times New Roman"/>
        </w:rPr>
      </w:pPr>
      <w:r w:rsidRPr="00451F70">
        <w:rPr>
          <w:rFonts w:ascii="Times New Roman" w:hAnsi="Times New Roman" w:cs="Times New Roman"/>
        </w:rPr>
        <w:t>INVOICE</w:t>
      </w:r>
    </w:p>
    <w:p w:rsidR="008A7FED" w:rsidRPr="00451F70" w:rsidRDefault="008A7FED" w:rsidP="008A7FED">
      <w:pPr>
        <w:jc w:val="right"/>
        <w:rPr>
          <w:rFonts w:ascii="Times New Roman" w:hAnsi="Times New Roman" w:cs="Times New Roman"/>
          <w:b/>
          <w:bCs/>
        </w:rPr>
      </w:pPr>
      <w:r w:rsidRPr="00451F70">
        <w:rPr>
          <w:rFonts w:ascii="Times New Roman" w:hAnsi="Times New Roman" w:cs="Times New Roman"/>
          <w:b/>
          <w:bCs/>
        </w:rPr>
        <w:t>INVOICE DETAILS</w:t>
      </w:r>
      <w:r>
        <w:rPr>
          <w:rFonts w:ascii="Times New Roman" w:hAnsi="Times New Roman" w:cs="Times New Roman"/>
          <w:b/>
          <w:bCs/>
        </w:rPr>
        <w:t>:</w:t>
      </w:r>
    </w:p>
    <w:p w:rsidR="008A7FED" w:rsidRDefault="008A7FED" w:rsidP="008A7FED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451F70">
        <w:rPr>
          <w:rFonts w:ascii="Times New Roman" w:hAnsi="Times New Roman" w:cs="Times New Roman"/>
        </w:rPr>
        <w:t xml:space="preserve">Invoice </w:t>
      </w:r>
      <w:proofErr w:type="gramStart"/>
      <w:r w:rsidRPr="00451F70">
        <w:rPr>
          <w:rFonts w:ascii="Times New Roman" w:hAnsi="Times New Roman" w:cs="Times New Roman"/>
        </w:rPr>
        <w:t>No</w:t>
      </w:r>
      <w:r w:rsidRPr="00451F70">
        <w:rPr>
          <w:rFonts w:ascii="Times New Roman" w:hAnsi="Times New Roman" w:cs="Times New Roman"/>
          <w:b/>
          <w:bCs/>
        </w:rPr>
        <w:t>:</w:t>
      </w:r>
      <w:r w:rsidRPr="008A7FED">
        <w:rPr>
          <w:rFonts w:ascii="Times New Roman" w:hAnsi="Times New Roman" w:cs="Times New Roman"/>
          <w:b/>
          <w:bCs/>
          <w:color w:val="31849B" w:themeColor="accent5" w:themeShade="BF"/>
        </w:rPr>
        <w:t>[</w:t>
      </w:r>
      <w:proofErr w:type="gramEnd"/>
      <w:r w:rsidRPr="008A7FED">
        <w:rPr>
          <w:rFonts w:ascii="Times New Roman" w:hAnsi="Times New Roman" w:cs="Times New Roman"/>
          <w:b/>
          <w:bCs/>
          <w:color w:val="31849B" w:themeColor="accent5" w:themeShade="BF"/>
        </w:rPr>
        <w:t>IN_ID]</w:t>
      </w:r>
    </w:p>
    <w:p w:rsidR="008A7FED" w:rsidRPr="00451F70" w:rsidRDefault="008A7FED" w:rsidP="008A7FED">
      <w:pPr>
        <w:jc w:val="right"/>
        <w:rPr>
          <w:rFonts w:ascii="Times New Roman" w:hAnsi="Times New Roman" w:cs="Times New Roman"/>
        </w:rPr>
      </w:pPr>
      <w:r w:rsidRPr="00451F70">
        <w:rPr>
          <w:rFonts w:ascii="Times New Roman" w:hAnsi="Times New Roman" w:cs="Times New Roman"/>
        </w:rPr>
        <w:t xml:space="preserve">Invoice </w:t>
      </w:r>
      <w:proofErr w:type="gramStart"/>
      <w:r w:rsidRPr="00451F70">
        <w:rPr>
          <w:rFonts w:ascii="Times New Roman" w:hAnsi="Times New Roman" w:cs="Times New Roman"/>
        </w:rPr>
        <w:t>Date</w:t>
      </w:r>
      <w:r w:rsidRPr="00451F70">
        <w:rPr>
          <w:rFonts w:ascii="Times New Roman" w:hAnsi="Times New Roman" w:cs="Times New Roman"/>
          <w:b/>
          <w:bCs/>
        </w:rPr>
        <w:t>:[</w:t>
      </w:r>
      <w:proofErr w:type="gramEnd"/>
      <w:r w:rsidRPr="00451F70">
        <w:rPr>
          <w:rFonts w:ascii="Times New Roman" w:hAnsi="Times New Roman" w:cs="Times New Roman"/>
          <w:b/>
          <w:bCs/>
        </w:rPr>
        <w:t>IN_DATE]</w:t>
      </w:r>
    </w:p>
    <w:p w:rsidR="00451F70" w:rsidRPr="00451F70" w:rsidRDefault="00451F70" w:rsidP="00451F70">
      <w:pPr>
        <w:rPr>
          <w:rFonts w:ascii="Times New Roman" w:hAnsi="Times New Roman" w:cs="Times New Roman"/>
        </w:rPr>
      </w:pPr>
    </w:p>
    <w:p w:rsidR="00162931" w:rsidRDefault="00451F70" w:rsidP="0016293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INVOICE TO:</w:t>
      </w:r>
      <w:r>
        <w:rPr>
          <w:rFonts w:ascii="Times New Roman" w:hAnsi="Times New Roman" w:cs="Times New Roman"/>
          <w:b/>
          <w:bCs/>
        </w:rPr>
        <w:tab/>
      </w:r>
    </w:p>
    <w:p w:rsidR="00162931" w:rsidRDefault="00162931" w:rsidP="0016293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[NAME]</w:t>
      </w:r>
    </w:p>
    <w:p w:rsidR="00162931" w:rsidRDefault="00162931" w:rsidP="00162931">
      <w:pPr>
        <w:rPr>
          <w:rFonts w:ascii="Times New Roman" w:hAnsi="Times New Roman" w:cs="Times New Roman"/>
        </w:rPr>
      </w:pPr>
      <w:r w:rsidRPr="00162931">
        <w:rPr>
          <w:rFonts w:ascii="Times New Roman" w:hAnsi="Times New Roman" w:cs="Times New Roman"/>
        </w:rPr>
        <w:t>[ADDRESS]</w:t>
      </w:r>
    </w:p>
    <w:p w:rsidR="00451F70" w:rsidRPr="00162931" w:rsidRDefault="00162931" w:rsidP="001629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[PHONE]</w:t>
      </w:r>
      <w:r w:rsidR="00451F70" w:rsidRPr="00162931">
        <w:rPr>
          <w:rFonts w:ascii="Times New Roman" w:hAnsi="Times New Roman" w:cs="Times New Roman"/>
        </w:rPr>
        <w:tab/>
      </w:r>
      <w:r w:rsidR="00451F70" w:rsidRPr="00162931">
        <w:rPr>
          <w:rFonts w:ascii="Times New Roman" w:hAnsi="Times New Roman" w:cs="Times New Roman"/>
        </w:rPr>
        <w:tab/>
      </w:r>
      <w:r w:rsidR="00451F70" w:rsidRPr="00162931">
        <w:rPr>
          <w:rFonts w:ascii="Times New Roman" w:hAnsi="Times New Roman" w:cs="Times New Roman"/>
        </w:rPr>
        <w:tab/>
      </w:r>
      <w:r w:rsidR="00451F70" w:rsidRPr="00162931">
        <w:rPr>
          <w:rFonts w:ascii="Times New Roman" w:hAnsi="Times New Roman" w:cs="Times New Roman"/>
        </w:rPr>
        <w:tab/>
      </w:r>
    </w:p>
    <w:p w:rsidR="001607BF" w:rsidRPr="00451F70" w:rsidRDefault="001607BF" w:rsidP="00451F70">
      <w:pPr>
        <w:rPr>
          <w:rFonts w:ascii="Times New Roman" w:hAnsi="Times New Roman" w:cs="Times New Roman"/>
        </w:rPr>
      </w:pPr>
    </w:p>
    <w:tbl>
      <w:tblPr>
        <w:tblStyle w:val="GridTable4-Accent1"/>
        <w:tblW w:w="9230" w:type="dxa"/>
        <w:tblLook w:val="04A0" w:firstRow="1" w:lastRow="0" w:firstColumn="1" w:lastColumn="0" w:noHBand="0" w:noVBand="1"/>
      </w:tblPr>
      <w:tblGrid>
        <w:gridCol w:w="3033"/>
        <w:gridCol w:w="3418"/>
        <w:gridCol w:w="2779"/>
      </w:tblGrid>
      <w:tr w:rsidR="00162931" w:rsidRPr="00C10AD1" w:rsidTr="00C10A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3" w:type="dxa"/>
          </w:tcPr>
          <w:p w:rsidR="00162931" w:rsidRPr="00C10AD1" w:rsidRDefault="00162931" w:rsidP="00014F48">
            <w:pPr>
              <w:spacing w:line="276" w:lineRule="auto"/>
              <w:rPr>
                <w:rFonts w:ascii="Times New Roman" w:hAnsi="Times New Roman" w:cs="Times New Roman"/>
                <w:color w:val="943634" w:themeColor="accent2" w:themeShade="BF"/>
                <w:sz w:val="28"/>
                <w:szCs w:val="28"/>
              </w:rPr>
            </w:pPr>
            <w:r w:rsidRPr="00C10AD1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3418" w:type="dxa"/>
          </w:tcPr>
          <w:p w:rsidR="00162931" w:rsidRPr="00C10AD1" w:rsidRDefault="00162931" w:rsidP="00014F48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10AD1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2779" w:type="dxa"/>
          </w:tcPr>
          <w:p w:rsidR="00162931" w:rsidRPr="00C10AD1" w:rsidRDefault="00162931" w:rsidP="00014F48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31849B" w:themeColor="accent5" w:themeShade="BF"/>
                <w:sz w:val="28"/>
                <w:szCs w:val="28"/>
              </w:rPr>
            </w:pPr>
            <w:r w:rsidRPr="00C10AD1">
              <w:rPr>
                <w:rFonts w:ascii="Times New Roman" w:hAnsi="Times New Roman" w:cs="Times New Roman"/>
                <w:sz w:val="28"/>
                <w:szCs w:val="28"/>
              </w:rPr>
              <w:t>AMOUNT</w:t>
            </w:r>
          </w:p>
        </w:tc>
      </w:tr>
    </w:tbl>
    <w:p w:rsidR="001607BF" w:rsidRPr="00451F70" w:rsidRDefault="001607BF">
      <w:pPr>
        <w:rPr>
          <w:rFonts w:ascii="Times New Roman" w:hAnsi="Times New Roman" w:cs="Times New Roman"/>
        </w:rPr>
      </w:pPr>
    </w:p>
    <w:sectPr w:rsidR="001607BF" w:rsidRPr="00451F7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0D0436" w:rsidRDefault="000D0436" w:rsidP="00DC2915">
      <w:pPr>
        <w:spacing w:after="0" w:line="240" w:lineRule="auto"/>
      </w:pPr>
      <w:r>
        <w:separator/>
      </w:r>
    </w:p>
  </w:endnote>
  <w:endnote w:type="continuationSeparator" w:id="0">
    <w:p w:rsidR="000D0436" w:rsidRDefault="000D0436" w:rsidP="00DC2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0D0436" w:rsidRDefault="000D0436" w:rsidP="00DC2915">
      <w:pPr>
        <w:spacing w:after="0" w:line="240" w:lineRule="auto"/>
      </w:pPr>
      <w:r>
        <w:separator/>
      </w:r>
    </w:p>
  </w:footnote>
  <w:footnote w:type="continuationSeparator" w:id="0">
    <w:p w:rsidR="000D0436" w:rsidRDefault="000D0436" w:rsidP="00DC29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01117931">
    <w:abstractNumId w:val="8"/>
  </w:num>
  <w:num w:numId="2" w16cid:durableId="591863284">
    <w:abstractNumId w:val="6"/>
  </w:num>
  <w:num w:numId="3" w16cid:durableId="2026050613">
    <w:abstractNumId w:val="5"/>
  </w:num>
  <w:num w:numId="4" w16cid:durableId="664625739">
    <w:abstractNumId w:val="4"/>
  </w:num>
  <w:num w:numId="5" w16cid:durableId="413548277">
    <w:abstractNumId w:val="7"/>
  </w:num>
  <w:num w:numId="6" w16cid:durableId="1451708787">
    <w:abstractNumId w:val="3"/>
  </w:num>
  <w:num w:numId="7" w16cid:durableId="1245069671">
    <w:abstractNumId w:val="2"/>
  </w:num>
  <w:num w:numId="8" w16cid:durableId="1337656879">
    <w:abstractNumId w:val="1"/>
  </w:num>
  <w:num w:numId="9" w16cid:durableId="1718890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4F48"/>
    <w:rsid w:val="00034616"/>
    <w:rsid w:val="00054B24"/>
    <w:rsid w:val="0006063C"/>
    <w:rsid w:val="000624E6"/>
    <w:rsid w:val="00095DCF"/>
    <w:rsid w:val="000D0436"/>
    <w:rsid w:val="00144C39"/>
    <w:rsid w:val="0015074B"/>
    <w:rsid w:val="001607BF"/>
    <w:rsid w:val="00162931"/>
    <w:rsid w:val="00182556"/>
    <w:rsid w:val="001A1364"/>
    <w:rsid w:val="0029639D"/>
    <w:rsid w:val="00326F90"/>
    <w:rsid w:val="00451F70"/>
    <w:rsid w:val="00453D5C"/>
    <w:rsid w:val="004C0B8E"/>
    <w:rsid w:val="005D493E"/>
    <w:rsid w:val="00637BAA"/>
    <w:rsid w:val="008914AA"/>
    <w:rsid w:val="008A7FED"/>
    <w:rsid w:val="00956441"/>
    <w:rsid w:val="00975292"/>
    <w:rsid w:val="009A64CE"/>
    <w:rsid w:val="009C1492"/>
    <w:rsid w:val="00AA1D8D"/>
    <w:rsid w:val="00AE7D5B"/>
    <w:rsid w:val="00B47730"/>
    <w:rsid w:val="00BF3C8E"/>
    <w:rsid w:val="00C03B0E"/>
    <w:rsid w:val="00C10AD1"/>
    <w:rsid w:val="00CB0664"/>
    <w:rsid w:val="00D40F31"/>
    <w:rsid w:val="00DC291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efaultImageDpi w14:val="300"/>
  <w15:docId w15:val="{BF4DB70A-AFB1-4287-B31D-9B8EFDB81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PlainTable5">
    <w:name w:val="Plain Table 5"/>
    <w:basedOn w:val="TableNormal"/>
    <w:uiPriority w:val="99"/>
    <w:rsid w:val="001607B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99"/>
    <w:rsid w:val="001607B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99"/>
    <w:rsid w:val="001607B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99"/>
    <w:rsid w:val="001607B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99"/>
    <w:rsid w:val="001607B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99"/>
    <w:rsid w:val="001607B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-Accent2">
    <w:name w:val="Grid Table 2 Accent 2"/>
    <w:basedOn w:val="TableNormal"/>
    <w:uiPriority w:val="47"/>
    <w:rsid w:val="008A7FED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2">
    <w:name w:val="Grid Table 4 Accent 2"/>
    <w:basedOn w:val="TableNormal"/>
    <w:uiPriority w:val="49"/>
    <w:rsid w:val="00C10AD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1">
    <w:name w:val="Grid Table 4 Accent 1"/>
    <w:basedOn w:val="TableNormal"/>
    <w:uiPriority w:val="49"/>
    <w:rsid w:val="00C10AD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kudakwashe makorokoto</cp:lastModifiedBy>
  <cp:revision>10</cp:revision>
  <dcterms:created xsi:type="dcterms:W3CDTF">2013-12-23T23:15:00Z</dcterms:created>
  <dcterms:modified xsi:type="dcterms:W3CDTF">2024-10-17T20:39:00Z</dcterms:modified>
  <cp:category/>
</cp:coreProperties>
</file>